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98E" w:rsidRPr="00824510" w:rsidRDefault="00824510">
      <w:pPr>
        <w:pStyle w:val="Ttulo1"/>
        <w:rPr>
          <w:lang w:val="pt-BR"/>
        </w:rPr>
      </w:pPr>
      <w:r w:rsidRPr="00824510">
        <w:rPr>
          <w:lang w:val="pt-BR"/>
        </w:rPr>
        <w:t xml:space="preserve">Currículo Profissional </w:t>
      </w:r>
    </w:p>
    <w:p w:rsidR="008D498E" w:rsidRPr="00824510" w:rsidRDefault="00824510">
      <w:pPr>
        <w:pStyle w:val="Ttulo"/>
        <w:rPr>
          <w:lang w:val="pt-BR"/>
        </w:rPr>
      </w:pPr>
      <w:r w:rsidRPr="00824510">
        <w:rPr>
          <w:lang w:val="pt-BR"/>
        </w:rPr>
        <w:t>Hugo Santos</w:t>
      </w:r>
    </w:p>
    <w:p w:rsidR="008D498E" w:rsidRPr="00824510" w:rsidRDefault="00824510">
      <w:pPr>
        <w:rPr>
          <w:lang w:val="pt-BR"/>
        </w:rPr>
      </w:pPr>
      <w:r w:rsidRPr="00824510">
        <w:rPr>
          <w:lang w:val="pt-BR"/>
        </w:rPr>
        <w:t>Campinas, São Paulo, Brasil</w:t>
      </w:r>
    </w:p>
    <w:p w:rsidR="008D498E" w:rsidRPr="00824510" w:rsidRDefault="00824510">
      <w:pPr>
        <w:rPr>
          <w:lang w:val="pt-BR"/>
        </w:rPr>
      </w:pPr>
      <w:r w:rsidRPr="00824510">
        <w:rPr>
          <w:lang w:val="pt-BR"/>
        </w:rPr>
        <w:t>Contato: (19) 98841-3611 | hugoxnex.contato@gmail.com</w:t>
      </w:r>
    </w:p>
    <w:p w:rsidR="008D498E" w:rsidRDefault="00824510">
      <w:r>
        <w:t>LinkedIn: www.linkedin.com/in/hugoxnex</w:t>
      </w:r>
    </w:p>
    <w:p w:rsidR="008D498E" w:rsidRPr="00824510" w:rsidRDefault="00824510">
      <w:pPr>
        <w:pStyle w:val="Ttulo2"/>
        <w:rPr>
          <w:lang w:val="pt-BR"/>
        </w:rPr>
      </w:pPr>
      <w:r w:rsidRPr="00824510">
        <w:rPr>
          <w:lang w:val="pt-BR"/>
        </w:rPr>
        <w:t>Perfil Profissional</w:t>
      </w:r>
    </w:p>
    <w:p w:rsidR="008D498E" w:rsidRPr="00824510" w:rsidRDefault="00824510">
      <w:pPr>
        <w:rPr>
          <w:lang w:val="pt-BR"/>
        </w:rPr>
      </w:pPr>
      <w:r w:rsidRPr="00824510">
        <w:rPr>
          <w:lang w:val="pt-BR"/>
        </w:rPr>
        <w:t>Especialista em suporte ao usuário com experiência comprovada em</w:t>
      </w:r>
      <w:r w:rsidRPr="00824510">
        <w:rPr>
          <w:lang w:val="pt-BR"/>
        </w:rPr>
        <w:t xml:space="preserve"> gerenciamento de chamados e solução de problemas em sistemas operacionais como Windows, Linux e </w:t>
      </w:r>
      <w:proofErr w:type="spellStart"/>
      <w:r w:rsidRPr="00824510">
        <w:rPr>
          <w:lang w:val="pt-BR"/>
        </w:rPr>
        <w:t>MacOS</w:t>
      </w:r>
      <w:proofErr w:type="spellEnd"/>
      <w:r w:rsidRPr="00824510">
        <w:rPr>
          <w:lang w:val="pt-BR"/>
        </w:rPr>
        <w:t xml:space="preserve">. Hábil em utilização de ferramentas de gerenciamento de incidentes como </w:t>
      </w:r>
      <w:proofErr w:type="spellStart"/>
      <w:r w:rsidRPr="00824510">
        <w:rPr>
          <w:lang w:val="pt-BR"/>
        </w:rPr>
        <w:t>ServiceNow</w:t>
      </w:r>
      <w:proofErr w:type="spellEnd"/>
      <w:r w:rsidRPr="00824510">
        <w:rPr>
          <w:lang w:val="pt-BR"/>
        </w:rPr>
        <w:t>, com foco na eficiência, comunicação clara e satisfação do cliente. Pr</w:t>
      </w:r>
      <w:r w:rsidRPr="00824510">
        <w:rPr>
          <w:lang w:val="pt-BR"/>
        </w:rPr>
        <w:t>oativo na implementação de melhorias e automações no ambiente de trabalho.</w:t>
      </w:r>
    </w:p>
    <w:p w:rsidR="008D498E" w:rsidRDefault="00824510">
      <w:pPr>
        <w:pStyle w:val="Ttulo2"/>
      </w:pPr>
      <w:proofErr w:type="spellStart"/>
      <w:r>
        <w:t>Competências</w:t>
      </w:r>
      <w:proofErr w:type="spellEnd"/>
      <w:r>
        <w:t xml:space="preserve"> </w:t>
      </w:r>
      <w:proofErr w:type="spellStart"/>
      <w:r>
        <w:t>Técnicas</w:t>
      </w:r>
      <w:proofErr w:type="spellEnd"/>
    </w:p>
    <w:p w:rsidR="008D498E" w:rsidRPr="00824510" w:rsidRDefault="00824510">
      <w:pPr>
        <w:pStyle w:val="Commarcadores"/>
        <w:rPr>
          <w:lang w:val="pt-BR"/>
        </w:rPr>
      </w:pPr>
      <w:r w:rsidRPr="00824510">
        <w:rPr>
          <w:lang w:val="pt-BR"/>
        </w:rPr>
        <w:t>Suporte técnico N1 e N2 com atendimento remoto e presencial.</w:t>
      </w:r>
    </w:p>
    <w:p w:rsidR="008D498E" w:rsidRPr="00824510" w:rsidRDefault="00824510">
      <w:pPr>
        <w:pStyle w:val="Commarcadores"/>
        <w:rPr>
          <w:lang w:val="pt-BR"/>
        </w:rPr>
      </w:pPr>
      <w:r w:rsidRPr="00824510">
        <w:rPr>
          <w:lang w:val="pt-BR"/>
        </w:rPr>
        <w:t xml:space="preserve">Gerenciamento e resolução de chamados em plataformas como </w:t>
      </w:r>
      <w:proofErr w:type="spellStart"/>
      <w:r w:rsidRPr="00824510">
        <w:rPr>
          <w:lang w:val="pt-BR"/>
        </w:rPr>
        <w:t>ServiceNow</w:t>
      </w:r>
      <w:proofErr w:type="spellEnd"/>
      <w:r w:rsidRPr="00824510">
        <w:rPr>
          <w:lang w:val="pt-BR"/>
        </w:rPr>
        <w:t>.</w:t>
      </w:r>
    </w:p>
    <w:p w:rsidR="008D498E" w:rsidRPr="00824510" w:rsidRDefault="00824510">
      <w:pPr>
        <w:pStyle w:val="Commarcadores"/>
        <w:rPr>
          <w:lang w:val="pt-BR"/>
        </w:rPr>
      </w:pPr>
      <w:r w:rsidRPr="00824510">
        <w:rPr>
          <w:lang w:val="pt-BR"/>
        </w:rPr>
        <w:t>Administração e manutenção d</w:t>
      </w:r>
      <w:r w:rsidRPr="00824510">
        <w:rPr>
          <w:lang w:val="pt-BR"/>
        </w:rPr>
        <w:t xml:space="preserve">e Active </w:t>
      </w:r>
      <w:proofErr w:type="spellStart"/>
      <w:r w:rsidRPr="00824510">
        <w:rPr>
          <w:lang w:val="pt-BR"/>
        </w:rPr>
        <w:t>Directory</w:t>
      </w:r>
      <w:proofErr w:type="spellEnd"/>
      <w:r w:rsidRPr="00824510">
        <w:rPr>
          <w:lang w:val="pt-BR"/>
        </w:rPr>
        <w:t xml:space="preserve"> e Office 365.</w:t>
      </w:r>
    </w:p>
    <w:p w:rsidR="008D498E" w:rsidRPr="00824510" w:rsidRDefault="00824510">
      <w:pPr>
        <w:pStyle w:val="Commarcadores"/>
        <w:rPr>
          <w:lang w:val="pt-BR"/>
        </w:rPr>
      </w:pPr>
      <w:r w:rsidRPr="00824510">
        <w:rPr>
          <w:lang w:val="pt-BR"/>
        </w:rPr>
        <w:t>Diagnóstico e troubleshooting de hardware, software e conectividade.</w:t>
      </w:r>
    </w:p>
    <w:p w:rsidR="008D498E" w:rsidRPr="00824510" w:rsidRDefault="00824510">
      <w:pPr>
        <w:pStyle w:val="Commarcadores"/>
        <w:rPr>
          <w:lang w:val="pt-BR"/>
        </w:rPr>
      </w:pPr>
      <w:r w:rsidRPr="00824510">
        <w:rPr>
          <w:lang w:val="pt-BR"/>
        </w:rPr>
        <w:t xml:space="preserve">Elaboração e execução de scripts em </w:t>
      </w:r>
      <w:proofErr w:type="spellStart"/>
      <w:r w:rsidRPr="00824510">
        <w:rPr>
          <w:lang w:val="pt-BR"/>
        </w:rPr>
        <w:t>PowerShell</w:t>
      </w:r>
      <w:proofErr w:type="spellEnd"/>
      <w:r w:rsidRPr="00824510">
        <w:rPr>
          <w:lang w:val="pt-BR"/>
        </w:rPr>
        <w:t xml:space="preserve"> para automação de tarefas repetitivas.</w:t>
      </w:r>
    </w:p>
    <w:p w:rsidR="008D498E" w:rsidRPr="00824510" w:rsidRDefault="00824510">
      <w:pPr>
        <w:pStyle w:val="Commarcadores"/>
        <w:rPr>
          <w:lang w:val="pt-BR"/>
        </w:rPr>
      </w:pPr>
      <w:r w:rsidRPr="00824510">
        <w:rPr>
          <w:lang w:val="pt-BR"/>
        </w:rPr>
        <w:t>Documentação técnica e relatórios de desempenho.</w:t>
      </w:r>
    </w:p>
    <w:p w:rsidR="008D498E" w:rsidRDefault="00824510">
      <w:pPr>
        <w:pStyle w:val="Ttulo2"/>
      </w:pPr>
      <w:proofErr w:type="spellStart"/>
      <w:r>
        <w:t>Experiência</w:t>
      </w:r>
      <w:proofErr w:type="spellEnd"/>
      <w:r>
        <w:t xml:space="preserve"> </w:t>
      </w:r>
      <w:proofErr w:type="spellStart"/>
      <w:r>
        <w:t>Profiss</w:t>
      </w:r>
      <w:r>
        <w:t>ional</w:t>
      </w:r>
      <w:proofErr w:type="spellEnd"/>
    </w:p>
    <w:p w:rsidR="008D498E" w:rsidRDefault="00824510">
      <w:pPr>
        <w:pStyle w:val="Ttulo3"/>
      </w:pPr>
      <w:r>
        <w:t>Averis – Help Desk Support Analyst</w:t>
      </w:r>
    </w:p>
    <w:p w:rsidR="008D498E" w:rsidRPr="00824510" w:rsidRDefault="00824510">
      <w:pPr>
        <w:rPr>
          <w:lang w:val="pt-BR"/>
        </w:rPr>
      </w:pPr>
      <w:r w:rsidRPr="00824510">
        <w:rPr>
          <w:lang w:val="pt-BR"/>
        </w:rPr>
        <w:t>Julho de 2024 – Atual</w:t>
      </w:r>
    </w:p>
    <w:p w:rsidR="008D498E" w:rsidRPr="00824510" w:rsidRDefault="00824510">
      <w:pPr>
        <w:rPr>
          <w:lang w:val="pt-BR"/>
        </w:rPr>
      </w:pPr>
      <w:r w:rsidRPr="00824510">
        <w:rPr>
          <w:lang w:val="pt-BR"/>
        </w:rPr>
        <w:t>- Atendimento a incidentes de TI com foco na resolução rápida e eficaz, garantindo alta disponibilidade dos sistemas.</w:t>
      </w:r>
      <w:r w:rsidRPr="00824510">
        <w:rPr>
          <w:lang w:val="pt-BR"/>
        </w:rPr>
        <w:br/>
        <w:t xml:space="preserve">- Gerenciamento e priorização de chamados utilizando </w:t>
      </w:r>
      <w:proofErr w:type="spellStart"/>
      <w:r w:rsidRPr="00824510">
        <w:rPr>
          <w:lang w:val="pt-BR"/>
        </w:rPr>
        <w:t>ServiceNow</w:t>
      </w:r>
      <w:proofErr w:type="spellEnd"/>
      <w:r w:rsidRPr="00824510">
        <w:rPr>
          <w:lang w:val="pt-BR"/>
        </w:rPr>
        <w:t>, assegurand</w:t>
      </w:r>
      <w:r w:rsidRPr="00824510">
        <w:rPr>
          <w:lang w:val="pt-BR"/>
        </w:rPr>
        <w:t xml:space="preserve">o o cumprimento de </w:t>
      </w:r>
      <w:proofErr w:type="spellStart"/>
      <w:r w:rsidRPr="00824510">
        <w:rPr>
          <w:lang w:val="pt-BR"/>
        </w:rPr>
        <w:t>SLAs</w:t>
      </w:r>
      <w:proofErr w:type="spellEnd"/>
      <w:r w:rsidRPr="00824510">
        <w:rPr>
          <w:lang w:val="pt-BR"/>
        </w:rPr>
        <w:t>.</w:t>
      </w:r>
      <w:r w:rsidRPr="00824510">
        <w:rPr>
          <w:lang w:val="pt-BR"/>
        </w:rPr>
        <w:br/>
        <w:t>- Suporte a sistemas corporativos como SAP e aplicativos locais, promovendo a continuidade dos negócios.</w:t>
      </w:r>
      <w:r w:rsidRPr="00824510">
        <w:rPr>
          <w:lang w:val="pt-BR"/>
        </w:rPr>
        <w:br/>
        <w:t xml:space="preserve">- Criação de automações em </w:t>
      </w:r>
      <w:proofErr w:type="spellStart"/>
      <w:r w:rsidRPr="00824510">
        <w:rPr>
          <w:lang w:val="pt-BR"/>
        </w:rPr>
        <w:t>PowerShell</w:t>
      </w:r>
      <w:proofErr w:type="spellEnd"/>
      <w:r w:rsidRPr="00824510">
        <w:rPr>
          <w:lang w:val="pt-BR"/>
        </w:rPr>
        <w:t xml:space="preserve"> para melhorar a eficiência no gerenciamento de contas e permissões no Active </w:t>
      </w:r>
      <w:proofErr w:type="spellStart"/>
      <w:r w:rsidRPr="00824510">
        <w:rPr>
          <w:lang w:val="pt-BR"/>
        </w:rPr>
        <w:t>Directory</w:t>
      </w:r>
      <w:proofErr w:type="spellEnd"/>
      <w:r w:rsidRPr="00824510">
        <w:rPr>
          <w:lang w:val="pt-BR"/>
        </w:rPr>
        <w:t>.</w:t>
      </w:r>
    </w:p>
    <w:p w:rsidR="008D498E" w:rsidRPr="00824510" w:rsidRDefault="00824510">
      <w:pPr>
        <w:pStyle w:val="Ttulo3"/>
        <w:rPr>
          <w:lang w:val="pt-BR"/>
        </w:rPr>
      </w:pPr>
      <w:r w:rsidRPr="00824510">
        <w:rPr>
          <w:lang w:val="pt-BR"/>
        </w:rPr>
        <w:t>A35 Informática – Técnico de Suporte</w:t>
      </w:r>
    </w:p>
    <w:p w:rsidR="008D498E" w:rsidRPr="00824510" w:rsidRDefault="00824510">
      <w:pPr>
        <w:rPr>
          <w:lang w:val="pt-BR"/>
        </w:rPr>
      </w:pPr>
      <w:r w:rsidRPr="00824510">
        <w:rPr>
          <w:lang w:val="pt-BR"/>
        </w:rPr>
        <w:t xml:space="preserve">Janeiro de 2021 – </w:t>
      </w:r>
      <w:proofErr w:type="gramStart"/>
      <w:r w:rsidRPr="00824510">
        <w:rPr>
          <w:lang w:val="pt-BR"/>
        </w:rPr>
        <w:t>Agosto</w:t>
      </w:r>
      <w:proofErr w:type="gramEnd"/>
      <w:r w:rsidRPr="00824510">
        <w:rPr>
          <w:lang w:val="pt-BR"/>
        </w:rPr>
        <w:t xml:space="preserve"> de 2023</w:t>
      </w:r>
    </w:p>
    <w:p w:rsidR="008D498E" w:rsidRPr="00824510" w:rsidRDefault="00824510">
      <w:pPr>
        <w:rPr>
          <w:lang w:val="pt-BR"/>
        </w:rPr>
      </w:pPr>
      <w:r w:rsidRPr="00824510">
        <w:rPr>
          <w:lang w:val="pt-BR"/>
        </w:rPr>
        <w:lastRenderedPageBreak/>
        <w:t>- Diagnóstico de problemas em hardware e software, oferecendo soluções personalizadas para as necessidades dos clientes.</w:t>
      </w:r>
      <w:r w:rsidRPr="00824510">
        <w:rPr>
          <w:lang w:val="pt-BR"/>
        </w:rPr>
        <w:br/>
        <w:t>- Suporte direto a usuários finais em configurações de dispositiv</w:t>
      </w:r>
      <w:r w:rsidRPr="00824510">
        <w:rPr>
          <w:lang w:val="pt-BR"/>
        </w:rPr>
        <w:t>os e resolução de incidentes.</w:t>
      </w:r>
      <w:r w:rsidRPr="00824510">
        <w:rPr>
          <w:lang w:val="pt-BR"/>
        </w:rPr>
        <w:br/>
        <w:t xml:space="preserve">- Manutenção de perfis de usuários no Active </w:t>
      </w:r>
      <w:proofErr w:type="spellStart"/>
      <w:r w:rsidRPr="00824510">
        <w:rPr>
          <w:lang w:val="pt-BR"/>
        </w:rPr>
        <w:t>Directory</w:t>
      </w:r>
      <w:proofErr w:type="spellEnd"/>
      <w:r w:rsidRPr="00824510">
        <w:rPr>
          <w:lang w:val="pt-BR"/>
        </w:rPr>
        <w:t>, garantindo acesso seguro e organizado aos recursos da empresa.</w:t>
      </w:r>
    </w:p>
    <w:p w:rsidR="008D498E" w:rsidRDefault="00824510">
      <w:pPr>
        <w:pStyle w:val="Ttulo2"/>
      </w:pPr>
      <w:proofErr w:type="spellStart"/>
      <w:r>
        <w:t>Certificaçõe</w:t>
      </w:r>
      <w:r>
        <w:t>s</w:t>
      </w:r>
      <w:proofErr w:type="spellEnd"/>
      <w:r>
        <w:t xml:space="preserve"> </w:t>
      </w:r>
      <w:proofErr w:type="spellStart"/>
      <w:r>
        <w:t>Preparatorios</w:t>
      </w:r>
      <w:proofErr w:type="spellEnd"/>
      <w:r>
        <w:t xml:space="preserve"> </w:t>
      </w:r>
    </w:p>
    <w:p w:rsidR="008D498E" w:rsidRPr="00824510" w:rsidRDefault="00824510">
      <w:pPr>
        <w:pStyle w:val="Commarcadores"/>
        <w:rPr>
          <w:lang w:val="pt-BR"/>
        </w:rPr>
      </w:pPr>
      <w:r w:rsidRPr="00824510">
        <w:rPr>
          <w:lang w:val="pt-BR"/>
        </w:rPr>
        <w:t>Microsoft Azure Data Fundamentals</w:t>
      </w:r>
      <w:bookmarkStart w:id="0" w:name="_GoBack"/>
      <w:bookmarkEnd w:id="0"/>
      <w:r w:rsidRPr="00824510">
        <w:rPr>
          <w:lang w:val="pt-BR"/>
        </w:rPr>
        <w:t>.</w:t>
      </w:r>
    </w:p>
    <w:p w:rsidR="008D498E" w:rsidRPr="00824510" w:rsidRDefault="00824510">
      <w:pPr>
        <w:pStyle w:val="Commarcadores"/>
        <w:rPr>
          <w:lang w:val="pt-BR"/>
        </w:rPr>
      </w:pPr>
      <w:r w:rsidRPr="00824510">
        <w:rPr>
          <w:lang w:val="pt-BR"/>
        </w:rPr>
        <w:t>Análise de Dados no</w:t>
      </w:r>
      <w:r w:rsidRPr="00824510">
        <w:rPr>
          <w:lang w:val="pt-BR"/>
        </w:rPr>
        <w:t xml:space="preserve"> Power BI.</w:t>
      </w:r>
    </w:p>
    <w:p w:rsidR="008D498E" w:rsidRPr="00824510" w:rsidRDefault="00824510">
      <w:pPr>
        <w:pStyle w:val="Commarcadores"/>
        <w:rPr>
          <w:lang w:val="pt-BR"/>
        </w:rPr>
      </w:pPr>
      <w:r w:rsidRPr="00824510">
        <w:rPr>
          <w:lang w:val="pt-BR"/>
        </w:rPr>
        <w:t xml:space="preserve">Explorando a Abordagem de </w:t>
      </w:r>
      <w:proofErr w:type="spellStart"/>
      <w:r w:rsidRPr="00824510">
        <w:rPr>
          <w:lang w:val="pt-BR"/>
        </w:rPr>
        <w:t>SGBDs</w:t>
      </w:r>
      <w:proofErr w:type="spellEnd"/>
      <w:r w:rsidRPr="00824510">
        <w:rPr>
          <w:lang w:val="pt-BR"/>
        </w:rPr>
        <w:t>.</w:t>
      </w:r>
    </w:p>
    <w:p w:rsidR="008D498E" w:rsidRPr="00824510" w:rsidRDefault="00824510">
      <w:pPr>
        <w:pStyle w:val="Ttulo2"/>
        <w:rPr>
          <w:lang w:val="pt-BR"/>
        </w:rPr>
      </w:pPr>
      <w:r w:rsidRPr="00824510">
        <w:rPr>
          <w:lang w:val="pt-BR"/>
        </w:rPr>
        <w:t>Formação Acadêmica</w:t>
      </w:r>
    </w:p>
    <w:p w:rsidR="008D498E" w:rsidRPr="00824510" w:rsidRDefault="00824510">
      <w:pPr>
        <w:rPr>
          <w:lang w:val="pt-BR"/>
        </w:rPr>
      </w:pPr>
      <w:r w:rsidRPr="00824510">
        <w:rPr>
          <w:lang w:val="pt-BR"/>
        </w:rPr>
        <w:t xml:space="preserve">Centro Universitário </w:t>
      </w:r>
      <w:proofErr w:type="spellStart"/>
      <w:r w:rsidRPr="00824510">
        <w:rPr>
          <w:lang w:val="pt-BR"/>
        </w:rPr>
        <w:t>UniFatecie</w:t>
      </w:r>
      <w:proofErr w:type="spellEnd"/>
      <w:r w:rsidRPr="00824510">
        <w:rPr>
          <w:lang w:val="pt-BR"/>
        </w:rPr>
        <w:br/>
        <w:t>Bacharelado em Sistema da Informação (</w:t>
      </w:r>
      <w:proofErr w:type="gramStart"/>
      <w:r w:rsidRPr="00824510">
        <w:rPr>
          <w:lang w:val="pt-BR"/>
        </w:rPr>
        <w:t>Junho</w:t>
      </w:r>
      <w:proofErr w:type="gramEnd"/>
      <w:r w:rsidRPr="00824510">
        <w:rPr>
          <w:lang w:val="pt-BR"/>
        </w:rPr>
        <w:t xml:space="preserve"> de 2022 - Junho de 2025).</w:t>
      </w:r>
    </w:p>
    <w:sectPr w:rsidR="008D498E" w:rsidRPr="008245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510"/>
    <w:rsid w:val="008D49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43D99F"/>
  <w14:defaultImageDpi w14:val="300"/>
  <w15:docId w15:val="{7FBB5753-71B6-4386-A539-9A09AC0E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92C7CD-1B3B-4D8C-90A1-C7A463DE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dos Santos</cp:lastModifiedBy>
  <cp:revision>2</cp:revision>
  <dcterms:created xsi:type="dcterms:W3CDTF">2013-12-23T23:15:00Z</dcterms:created>
  <dcterms:modified xsi:type="dcterms:W3CDTF">2025-01-23T16:31:00Z</dcterms:modified>
  <cp:category/>
</cp:coreProperties>
</file>